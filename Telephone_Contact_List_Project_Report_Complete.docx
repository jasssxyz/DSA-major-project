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FFDC89" w14:textId="1550E42E" w:rsidR="00075219" w:rsidRPr="001E2B5A" w:rsidRDefault="00075219" w:rsidP="001E2B5A">
      <w:pPr>
        <w:rPr>
          <w:color w:val="1F497D" w:themeColor="text2"/>
        </w:rPr>
      </w:pPr>
      <w:r w:rsidRPr="001E2B5A">
        <w:rPr>
          <w:rFonts w:ascii="Algerian" w:hAnsi="Algerian"/>
          <w:color w:val="1F497D" w:themeColor="text2"/>
          <w:sz w:val="48"/>
          <w:szCs w:val="48"/>
        </w:rPr>
        <w:t>Telephone Contact List Program</w:t>
      </w:r>
    </w:p>
    <w:p w14:paraId="12203C27" w14:textId="39C89CD3" w:rsidR="00C87F52" w:rsidRDefault="00075219" w:rsidP="00075219">
      <w:r w:rsidRPr="00075219">
        <w:rPr>
          <w:rFonts w:ascii="Algerian" w:hAnsi="Algerian"/>
        </w:rPr>
        <w:t>Project Report</w:t>
      </w:r>
      <w:r>
        <w:br/>
      </w:r>
      <w:r w:rsidRPr="00075219">
        <w:rPr>
          <w:b/>
          <w:bCs/>
        </w:rPr>
        <w:t>Submitted By:</w:t>
      </w:r>
      <w:r>
        <w:t xml:space="preserve"> JASNEET KAUR</w:t>
      </w:r>
    </w:p>
    <w:p w14:paraId="5ED8D5EB" w14:textId="7C754442" w:rsidR="00075219" w:rsidRDefault="00C87F52" w:rsidP="00075219">
      <w:r w:rsidRPr="00C87F52">
        <w:rPr>
          <w:b/>
          <w:bCs/>
        </w:rPr>
        <w:t>UID:</w:t>
      </w:r>
      <w:r>
        <w:t xml:space="preserve"> 24BCA10540</w:t>
      </w:r>
      <w:r w:rsidR="00075219">
        <w:br/>
      </w:r>
      <w:r w:rsidR="00075219" w:rsidRPr="00075219">
        <w:rPr>
          <w:b/>
          <w:bCs/>
        </w:rPr>
        <w:t>Course:</w:t>
      </w:r>
      <w:r w:rsidR="00075219" w:rsidRPr="00075219">
        <w:t xml:space="preserve"> BCA</w:t>
      </w:r>
      <w:r w:rsidR="00075219" w:rsidRPr="00075219">
        <w:rPr>
          <w:b/>
          <w:bCs/>
        </w:rPr>
        <w:br/>
        <w:t>Semester:</w:t>
      </w:r>
      <w:r w:rsidR="00075219" w:rsidRPr="00075219">
        <w:t xml:space="preserve"> 2</w:t>
      </w:r>
      <w:r w:rsidR="00075219" w:rsidRPr="00075219">
        <w:rPr>
          <w:vertAlign w:val="superscript"/>
        </w:rPr>
        <w:t>nd</w:t>
      </w:r>
    </w:p>
    <w:p w14:paraId="1909B6D7" w14:textId="77777777" w:rsidR="00075219" w:rsidRDefault="00075219" w:rsidP="00075219"/>
    <w:p w14:paraId="7FF1265B" w14:textId="3F9382B2" w:rsidR="00A532CD" w:rsidRPr="00075219" w:rsidRDefault="00000000" w:rsidP="00075219">
      <w:pPr>
        <w:pStyle w:val="Heading1"/>
        <w:rPr>
          <w:rFonts w:ascii="Algerian" w:hAnsi="Algerian"/>
        </w:rPr>
      </w:pPr>
      <w:r w:rsidRPr="00075219">
        <w:rPr>
          <w:rFonts w:ascii="Algerian" w:hAnsi="Algerian"/>
        </w:rPr>
        <w:t>Acknowledgements</w:t>
      </w:r>
    </w:p>
    <w:p w14:paraId="61596D37" w14:textId="77777777" w:rsidR="00A532CD" w:rsidRDefault="00000000">
      <w:r>
        <w:t>We extend our sincere gratitude to all the mentors, resources, and tools that made this project possible.</w:t>
      </w:r>
    </w:p>
    <w:p w14:paraId="3EBFB012" w14:textId="77777777" w:rsidR="00A532CD" w:rsidRDefault="00A532CD"/>
    <w:p w14:paraId="5AD27B41" w14:textId="77777777" w:rsidR="00A532CD" w:rsidRPr="00075219" w:rsidRDefault="00000000">
      <w:pPr>
        <w:pStyle w:val="Heading1"/>
        <w:rPr>
          <w:rFonts w:ascii="Algerian" w:hAnsi="Algerian"/>
          <w:sz w:val="32"/>
          <w:szCs w:val="32"/>
        </w:rPr>
      </w:pPr>
      <w:r w:rsidRPr="00075219">
        <w:rPr>
          <w:rFonts w:ascii="Algerian" w:hAnsi="Algerian"/>
          <w:sz w:val="32"/>
          <w:szCs w:val="32"/>
        </w:rPr>
        <w:t>Abstract</w:t>
      </w:r>
    </w:p>
    <w:p w14:paraId="57CF48D9" w14:textId="77777777" w:rsidR="00A532CD" w:rsidRDefault="00000000">
      <w:r>
        <w:t>This project involves the development of a Command-Line Interface (CLI) based Telephone Contact List system. The program is developed in Python and supports core functionalities such as adding, searching, deleting, and updating contact details. It emphasizes simplicity and effective data handling through the use of built-in data structures and programming logic.</w:t>
      </w:r>
    </w:p>
    <w:p w14:paraId="462A9DAD" w14:textId="77777777" w:rsidR="00A532CD" w:rsidRDefault="00A532CD"/>
    <w:p w14:paraId="6BEFBE73" w14:textId="77777777" w:rsidR="00A532CD" w:rsidRPr="00075219" w:rsidRDefault="00000000">
      <w:pPr>
        <w:pStyle w:val="Heading1"/>
        <w:rPr>
          <w:rFonts w:ascii="Algerian" w:hAnsi="Algerian"/>
          <w:sz w:val="32"/>
          <w:szCs w:val="32"/>
        </w:rPr>
      </w:pPr>
      <w:r w:rsidRPr="00075219">
        <w:rPr>
          <w:rFonts w:ascii="Algerian" w:hAnsi="Algerian"/>
          <w:sz w:val="32"/>
          <w:szCs w:val="32"/>
        </w:rPr>
        <w:t>Introduction</w:t>
      </w:r>
    </w:p>
    <w:p w14:paraId="676A425A" w14:textId="77777777" w:rsidR="00A532CD" w:rsidRDefault="00000000">
      <w:r>
        <w:t>In today’s world, effective contact management is crucial for personal and professional communication. Traditional paper-based or manual methods of managing contact lists are outdated and inefficient. This project addresses these concerns by providing a digital contact management tool.</w:t>
      </w:r>
    </w:p>
    <w:p w14:paraId="72806B35" w14:textId="77777777" w:rsidR="00A532CD" w:rsidRDefault="00A532CD"/>
    <w:p w14:paraId="439DBB67" w14:textId="77777777" w:rsidR="00A532CD" w:rsidRPr="00075219" w:rsidRDefault="00000000">
      <w:pPr>
        <w:pStyle w:val="Heading1"/>
        <w:rPr>
          <w:rFonts w:ascii="Algerian" w:hAnsi="Algerian"/>
          <w:sz w:val="32"/>
          <w:szCs w:val="32"/>
        </w:rPr>
      </w:pPr>
      <w:r w:rsidRPr="00075219">
        <w:rPr>
          <w:rFonts w:ascii="Algerian" w:hAnsi="Algerian"/>
          <w:sz w:val="32"/>
          <w:szCs w:val="32"/>
        </w:rPr>
        <w:lastRenderedPageBreak/>
        <w:t>Problem Statement</w:t>
      </w:r>
    </w:p>
    <w:p w14:paraId="152B2EAB" w14:textId="77777777" w:rsidR="00A532CD" w:rsidRDefault="00000000">
      <w:r>
        <w:t>Managing contacts manually is prone to errors, inefficiencies, and difficulties in accessing or updating data. The lack of searchability and performance in traditional methods creates the need for a digital contact management solution.</w:t>
      </w:r>
    </w:p>
    <w:p w14:paraId="34AA1E34" w14:textId="77777777" w:rsidR="00A532CD" w:rsidRDefault="00A532CD"/>
    <w:p w14:paraId="7D5580B0" w14:textId="77777777" w:rsidR="00A532CD" w:rsidRPr="00075219" w:rsidRDefault="00000000">
      <w:pPr>
        <w:pStyle w:val="Heading1"/>
        <w:rPr>
          <w:rFonts w:ascii="Algerian" w:hAnsi="Algerian"/>
          <w:sz w:val="32"/>
          <w:szCs w:val="32"/>
        </w:rPr>
      </w:pPr>
      <w:r w:rsidRPr="00075219">
        <w:rPr>
          <w:rFonts w:ascii="Algerian" w:hAnsi="Algerian"/>
          <w:sz w:val="32"/>
          <w:szCs w:val="32"/>
        </w:rPr>
        <w:t>Objectives</w:t>
      </w:r>
    </w:p>
    <w:p w14:paraId="5436CAEF" w14:textId="7592145D" w:rsidR="00A532CD" w:rsidRDefault="00000000">
      <w:r>
        <w:t>The main objectives of the project are:</w:t>
      </w:r>
      <w:r>
        <w:br/>
        <w:t>- To implement a contact management system using Python- To enable basic operations like add, delete, search, and update.</w:t>
      </w:r>
      <w:r>
        <w:br/>
        <w:t>- To use error handling for stable program execution.</w:t>
      </w:r>
      <w:r>
        <w:br/>
        <w:t>- To demonstrate the use of data structures effectively.</w:t>
      </w:r>
    </w:p>
    <w:p w14:paraId="55141B59" w14:textId="77777777" w:rsidR="00A532CD" w:rsidRDefault="00A532CD"/>
    <w:p w14:paraId="7F6A0E14" w14:textId="77777777" w:rsidR="00A532CD" w:rsidRPr="00075219" w:rsidRDefault="00000000">
      <w:pPr>
        <w:pStyle w:val="Heading1"/>
        <w:rPr>
          <w:rFonts w:ascii="Algerian" w:hAnsi="Algerian"/>
          <w:sz w:val="32"/>
          <w:szCs w:val="32"/>
        </w:rPr>
      </w:pPr>
      <w:r w:rsidRPr="00075219">
        <w:rPr>
          <w:rFonts w:ascii="Algerian" w:hAnsi="Algerian"/>
          <w:sz w:val="32"/>
          <w:szCs w:val="32"/>
        </w:rPr>
        <w:t>Scope of the Project</w:t>
      </w:r>
    </w:p>
    <w:p w14:paraId="22AB12EC" w14:textId="77777777" w:rsidR="00A532CD" w:rsidRDefault="00000000">
      <w:r>
        <w:t>The project is focused on providing a simple, efficient, and user-friendly command-line program for managing contacts. It is targeted towards students, developers, and tech enthusiasts for learning and basic personal use.</w:t>
      </w:r>
    </w:p>
    <w:p w14:paraId="1801B2BE" w14:textId="77777777" w:rsidR="00A532CD" w:rsidRDefault="00A532CD"/>
    <w:p w14:paraId="1432CFAF" w14:textId="77777777" w:rsidR="00A532CD" w:rsidRPr="00075219" w:rsidRDefault="00000000">
      <w:pPr>
        <w:pStyle w:val="Heading1"/>
        <w:rPr>
          <w:rFonts w:ascii="Algerian" w:hAnsi="Algerian"/>
          <w:sz w:val="32"/>
          <w:szCs w:val="32"/>
        </w:rPr>
      </w:pPr>
      <w:r w:rsidRPr="00075219">
        <w:rPr>
          <w:rFonts w:ascii="Algerian" w:hAnsi="Algerian"/>
          <w:sz w:val="32"/>
          <w:szCs w:val="32"/>
        </w:rPr>
        <w:t>Technologies Used</w:t>
      </w:r>
    </w:p>
    <w:p w14:paraId="7C5629F0" w14:textId="77777777" w:rsidR="00A532CD" w:rsidRDefault="00000000">
      <w:r>
        <w:t>- Programming Language: Python</w:t>
      </w:r>
      <w:r>
        <w:br/>
        <w:t>- Platform: CLI (Command Line Interface)</w:t>
      </w:r>
      <w:r>
        <w:br/>
        <w:t>- Data Structures: Dictionary / List</w:t>
      </w:r>
      <w:r>
        <w:br/>
        <w:t>- Tools: Python IDE (e.g., VS Code, IDLE), Flowchart design tools</w:t>
      </w:r>
    </w:p>
    <w:p w14:paraId="1093D354" w14:textId="77777777" w:rsidR="00A532CD" w:rsidRDefault="00A532CD"/>
    <w:p w14:paraId="121EE9CD" w14:textId="77777777" w:rsidR="00A532CD" w:rsidRPr="00075219" w:rsidRDefault="00000000">
      <w:pPr>
        <w:pStyle w:val="Heading1"/>
        <w:rPr>
          <w:rFonts w:ascii="Algerian" w:hAnsi="Algerian"/>
          <w:sz w:val="32"/>
          <w:szCs w:val="32"/>
        </w:rPr>
      </w:pPr>
      <w:r w:rsidRPr="00075219">
        <w:rPr>
          <w:rFonts w:ascii="Algerian" w:hAnsi="Algerian"/>
          <w:sz w:val="32"/>
          <w:szCs w:val="32"/>
        </w:rPr>
        <w:t>System Design (Flowchart)</w:t>
      </w:r>
    </w:p>
    <w:p w14:paraId="46FC1E5C" w14:textId="77777777" w:rsidR="00A532CD" w:rsidRDefault="00000000">
      <w:r>
        <w:t>The program follows this structure:</w:t>
      </w:r>
      <w:r>
        <w:br/>
        <w:t>Start → User Input → Process (Add/Search/Delete/Update) → Output → End</w:t>
      </w:r>
    </w:p>
    <w:p w14:paraId="512594CD" w14:textId="77777777" w:rsidR="00A532CD" w:rsidRDefault="00A532CD"/>
    <w:p w14:paraId="29CA4D19" w14:textId="77777777" w:rsidR="00A532CD" w:rsidRPr="00075219" w:rsidRDefault="00000000">
      <w:pPr>
        <w:pStyle w:val="Heading1"/>
        <w:rPr>
          <w:rFonts w:ascii="Algerian" w:hAnsi="Algerian"/>
          <w:sz w:val="32"/>
          <w:szCs w:val="32"/>
        </w:rPr>
      </w:pPr>
      <w:r w:rsidRPr="00075219">
        <w:rPr>
          <w:rFonts w:ascii="Algerian" w:hAnsi="Algerian"/>
          <w:sz w:val="32"/>
          <w:szCs w:val="32"/>
        </w:rPr>
        <w:lastRenderedPageBreak/>
        <w:t>Implementation (Source Code Overview)</w:t>
      </w:r>
    </w:p>
    <w:p w14:paraId="50FC7CA4" w14:textId="77777777" w:rsidR="00A532CD" w:rsidRDefault="00000000">
      <w:r>
        <w:t>Key functions implemented:</w:t>
      </w:r>
      <w:r>
        <w:br/>
        <w:t>- add_</w:t>
      </w:r>
      <w:proofErr w:type="gramStart"/>
      <w:r>
        <w:t>contact(</w:t>
      </w:r>
      <w:proofErr w:type="gramEnd"/>
      <w:r>
        <w:t>): Adds a new contact</w:t>
      </w:r>
      <w:r>
        <w:br/>
        <w:t>- delete_</w:t>
      </w:r>
      <w:proofErr w:type="gramStart"/>
      <w:r>
        <w:t>contact(</w:t>
      </w:r>
      <w:proofErr w:type="gramEnd"/>
      <w:r>
        <w:t>): Removes an existing contact</w:t>
      </w:r>
      <w:r>
        <w:br/>
        <w:t>- search_</w:t>
      </w:r>
      <w:proofErr w:type="gramStart"/>
      <w:r>
        <w:t>contact(</w:t>
      </w:r>
      <w:proofErr w:type="gramEnd"/>
      <w:r>
        <w:t>): Finds contact by name or number</w:t>
      </w:r>
      <w:r>
        <w:br/>
        <w:t>- update_</w:t>
      </w:r>
      <w:proofErr w:type="gramStart"/>
      <w:r>
        <w:t>contact(</w:t>
      </w:r>
      <w:proofErr w:type="gramEnd"/>
      <w:r>
        <w:t>): Updates existing contact information</w:t>
      </w:r>
      <w:r>
        <w:br/>
        <w:t>All operations are performed on an in-memory data structure (like dictionary).</w:t>
      </w:r>
    </w:p>
    <w:p w14:paraId="01468124" w14:textId="77777777" w:rsidR="00A532CD" w:rsidRDefault="00A532CD"/>
    <w:p w14:paraId="08D4E23A" w14:textId="77777777" w:rsidR="00A532CD" w:rsidRPr="00075219" w:rsidRDefault="00000000">
      <w:pPr>
        <w:pStyle w:val="Heading1"/>
        <w:rPr>
          <w:rFonts w:ascii="Algerian" w:hAnsi="Algerian"/>
          <w:sz w:val="32"/>
          <w:szCs w:val="32"/>
        </w:rPr>
      </w:pPr>
      <w:r w:rsidRPr="00075219">
        <w:rPr>
          <w:rFonts w:ascii="Algerian" w:hAnsi="Algerian"/>
          <w:sz w:val="32"/>
          <w:szCs w:val="32"/>
        </w:rPr>
        <w:t>Sample Output</w:t>
      </w:r>
    </w:p>
    <w:p w14:paraId="69F77B9F" w14:textId="77777777" w:rsidR="00A532CD" w:rsidRDefault="00000000">
      <w:r>
        <w:t>- Add Contact: User inputs name and number, receives confirmation.</w:t>
      </w:r>
      <w:r>
        <w:br/>
        <w:t>- Search Contact: Displays details if contact found.</w:t>
      </w:r>
      <w:r>
        <w:br/>
        <w:t>- Update Contact: Prompts for new values and confirms update.</w:t>
      </w:r>
      <w:r>
        <w:br/>
        <w:t>- Delete Contact: Verifies before removing contact.</w:t>
      </w:r>
    </w:p>
    <w:p w14:paraId="564E8313" w14:textId="77777777" w:rsidR="00A532CD" w:rsidRDefault="00A532CD"/>
    <w:p w14:paraId="1D075F40" w14:textId="77777777" w:rsidR="00A532CD" w:rsidRPr="00075219" w:rsidRDefault="00000000">
      <w:pPr>
        <w:pStyle w:val="Heading1"/>
        <w:rPr>
          <w:rFonts w:ascii="Algerian" w:hAnsi="Algerian"/>
          <w:sz w:val="32"/>
          <w:szCs w:val="32"/>
        </w:rPr>
      </w:pPr>
      <w:r w:rsidRPr="00075219">
        <w:rPr>
          <w:rFonts w:ascii="Algerian" w:hAnsi="Algerian"/>
          <w:sz w:val="32"/>
          <w:szCs w:val="32"/>
        </w:rPr>
        <w:t>Future Enhancements</w:t>
      </w:r>
    </w:p>
    <w:p w14:paraId="3EDDCA94" w14:textId="77777777" w:rsidR="00A532CD" w:rsidRDefault="00000000">
      <w:r>
        <w:t>- Develop a GUI-based version of the application.</w:t>
      </w:r>
      <w:r>
        <w:br/>
        <w:t>- Integrate a database for persistent storage.</w:t>
      </w:r>
      <w:r>
        <w:br/>
        <w:t>- Add cloud synchronization.</w:t>
      </w:r>
      <w:r>
        <w:br/>
        <w:t>- Include features like contact grouping, profile images.</w:t>
      </w:r>
    </w:p>
    <w:p w14:paraId="5DB16FAC" w14:textId="77777777" w:rsidR="00A532CD" w:rsidRDefault="00A532CD"/>
    <w:p w14:paraId="7B160680" w14:textId="77777777" w:rsidR="00A532CD" w:rsidRPr="00075219" w:rsidRDefault="00000000">
      <w:pPr>
        <w:pStyle w:val="Heading1"/>
        <w:rPr>
          <w:rFonts w:ascii="Algerian" w:hAnsi="Algerian" w:cs="Aldhabi"/>
          <w:sz w:val="32"/>
          <w:szCs w:val="32"/>
        </w:rPr>
      </w:pPr>
      <w:r w:rsidRPr="00075219">
        <w:rPr>
          <w:rFonts w:ascii="Algerian" w:hAnsi="Algerian" w:cs="Aldhabi"/>
          <w:sz w:val="32"/>
          <w:szCs w:val="32"/>
        </w:rPr>
        <w:t>Conclusion</w:t>
      </w:r>
    </w:p>
    <w:p w14:paraId="170467B8" w14:textId="77777777" w:rsidR="00A532CD" w:rsidRDefault="00000000">
      <w:r>
        <w:t>The Telephone Contact List project successfully demonstrates how core programming and data structures can be used to solve real-world problems. The project provides hands-on experience in designing, coding, and managing user inputs and outputs in a structured way.</w:t>
      </w:r>
    </w:p>
    <w:p w14:paraId="1F0BC434" w14:textId="77777777" w:rsidR="00A532CD" w:rsidRDefault="00A532CD"/>
    <w:p w14:paraId="2172C7DF" w14:textId="77777777" w:rsidR="00A532CD" w:rsidRPr="00075219" w:rsidRDefault="00000000">
      <w:pPr>
        <w:pStyle w:val="Heading1"/>
        <w:rPr>
          <w:rFonts w:ascii="Algerian" w:hAnsi="Algerian"/>
          <w:sz w:val="32"/>
          <w:szCs w:val="32"/>
        </w:rPr>
      </w:pPr>
      <w:r w:rsidRPr="00075219">
        <w:rPr>
          <w:rFonts w:ascii="Algerian" w:hAnsi="Algerian"/>
          <w:sz w:val="32"/>
          <w:szCs w:val="32"/>
        </w:rPr>
        <w:t>References</w:t>
      </w:r>
    </w:p>
    <w:p w14:paraId="4B6A8CB4" w14:textId="77777777" w:rsidR="00A532CD" w:rsidRDefault="00000000">
      <w:r>
        <w:t>- Python Official Documentation</w:t>
      </w:r>
      <w:r>
        <w:br/>
        <w:t>- W3Schools Python Tutorial</w:t>
      </w:r>
      <w:r>
        <w:br/>
      </w:r>
      <w:r>
        <w:lastRenderedPageBreak/>
        <w:t>- Stack Overflow Discussions</w:t>
      </w:r>
      <w:r>
        <w:br/>
        <w:t>- Various YouTube Tutorials on CLI Projects</w:t>
      </w:r>
    </w:p>
    <w:p w14:paraId="51A4B54C" w14:textId="77777777" w:rsidR="00A532CD" w:rsidRDefault="00A532CD"/>
    <w:sectPr w:rsidR="00A532C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ldhabi">
    <w:charset w:val="B2"/>
    <w:family w:val="auto"/>
    <w:pitch w:val="variable"/>
    <w:sig w:usb0="80002007" w:usb1="80000000" w:usb2="00000008" w:usb3="00000000" w:csb0="0000004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6317552">
    <w:abstractNumId w:val="8"/>
  </w:num>
  <w:num w:numId="2" w16cid:durableId="1737699649">
    <w:abstractNumId w:val="6"/>
  </w:num>
  <w:num w:numId="3" w16cid:durableId="1353335094">
    <w:abstractNumId w:val="5"/>
  </w:num>
  <w:num w:numId="4" w16cid:durableId="1267075268">
    <w:abstractNumId w:val="4"/>
  </w:num>
  <w:num w:numId="5" w16cid:durableId="1280333853">
    <w:abstractNumId w:val="7"/>
  </w:num>
  <w:num w:numId="6" w16cid:durableId="1483741121">
    <w:abstractNumId w:val="3"/>
  </w:num>
  <w:num w:numId="7" w16cid:durableId="1369526268">
    <w:abstractNumId w:val="2"/>
  </w:num>
  <w:num w:numId="8" w16cid:durableId="2024547480">
    <w:abstractNumId w:val="1"/>
  </w:num>
  <w:num w:numId="9" w16cid:durableId="539780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5219"/>
    <w:rsid w:val="0015074B"/>
    <w:rsid w:val="001E2B5A"/>
    <w:rsid w:val="0029639D"/>
    <w:rsid w:val="00326F90"/>
    <w:rsid w:val="00A532CD"/>
    <w:rsid w:val="00A97C70"/>
    <w:rsid w:val="00AA1D8D"/>
    <w:rsid w:val="00B47730"/>
    <w:rsid w:val="00C87F52"/>
    <w:rsid w:val="00CB0664"/>
    <w:rsid w:val="00E843E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411202D"/>
  <w14:defaultImageDpi w14:val="300"/>
  <w15:docId w15:val="{F7AA67B4-EC77-440B-839C-0BFBBC675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eastAsia="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4</Pages>
  <Words>483</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3236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ishant dhiman</cp:lastModifiedBy>
  <cp:revision>4</cp:revision>
  <dcterms:created xsi:type="dcterms:W3CDTF">2013-12-23T23:15:00Z</dcterms:created>
  <dcterms:modified xsi:type="dcterms:W3CDTF">2025-04-19T11:08:00Z</dcterms:modified>
  <cp:category/>
</cp:coreProperties>
</file>